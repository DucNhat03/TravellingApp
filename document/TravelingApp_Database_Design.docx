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505F" w14:textId="77777777" w:rsidR="002B4B4F" w:rsidRDefault="00000000">
      <w:pPr>
        <w:pStyle w:val="Title"/>
      </w:pPr>
      <w:r>
        <w:t>Database Design for Traveling App</w:t>
      </w:r>
    </w:p>
    <w:p w14:paraId="6C425375" w14:textId="77777777" w:rsidR="002B4B4F" w:rsidRDefault="00000000">
      <w:pPr>
        <w:pStyle w:val="Heading1"/>
      </w:pPr>
      <w:r>
        <w:t>1. Bảng Users</w:t>
      </w:r>
    </w:p>
    <w:p w14:paraId="47888E96" w14:textId="77777777" w:rsidR="002B4B4F" w:rsidRDefault="00000000">
      <w:r>
        <w:t>Quản lý thông tin người dùng.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4B4F" w14:paraId="60560B93" w14:textId="77777777">
        <w:tc>
          <w:tcPr>
            <w:tcW w:w="2880" w:type="dxa"/>
          </w:tcPr>
          <w:p w14:paraId="5CD2FDA9" w14:textId="77777777" w:rsidR="002B4B4F" w:rsidRDefault="00000000">
            <w:r>
              <w:t>Column</w:t>
            </w:r>
          </w:p>
        </w:tc>
        <w:tc>
          <w:tcPr>
            <w:tcW w:w="2880" w:type="dxa"/>
          </w:tcPr>
          <w:p w14:paraId="255A2F30" w14:textId="77777777" w:rsidR="002B4B4F" w:rsidRDefault="00000000">
            <w:r>
              <w:t>Data Type</w:t>
            </w:r>
          </w:p>
        </w:tc>
        <w:tc>
          <w:tcPr>
            <w:tcW w:w="2880" w:type="dxa"/>
          </w:tcPr>
          <w:p w14:paraId="0FD10268" w14:textId="77777777" w:rsidR="002B4B4F" w:rsidRDefault="00000000">
            <w:r>
              <w:t>Description</w:t>
            </w:r>
          </w:p>
        </w:tc>
      </w:tr>
      <w:tr w:rsidR="002B4B4F" w14:paraId="7AD9E78A" w14:textId="77777777">
        <w:tc>
          <w:tcPr>
            <w:tcW w:w="2880" w:type="dxa"/>
          </w:tcPr>
          <w:p w14:paraId="6006DE4B" w14:textId="77777777" w:rsidR="002B4B4F" w:rsidRDefault="00000000">
            <w:r>
              <w:t>user_id</w:t>
            </w:r>
          </w:p>
        </w:tc>
        <w:tc>
          <w:tcPr>
            <w:tcW w:w="2880" w:type="dxa"/>
          </w:tcPr>
          <w:p w14:paraId="028ABF90" w14:textId="77777777" w:rsidR="002B4B4F" w:rsidRDefault="00000000">
            <w:r>
              <w:t>INT (PK)</w:t>
            </w:r>
          </w:p>
        </w:tc>
        <w:tc>
          <w:tcPr>
            <w:tcW w:w="2880" w:type="dxa"/>
          </w:tcPr>
          <w:p w14:paraId="1FE3A266" w14:textId="77777777" w:rsidR="002B4B4F" w:rsidRDefault="00000000">
            <w:r>
              <w:t>ID người dùng</w:t>
            </w:r>
          </w:p>
        </w:tc>
      </w:tr>
      <w:tr w:rsidR="002B4B4F" w14:paraId="3BA052BE" w14:textId="77777777">
        <w:tc>
          <w:tcPr>
            <w:tcW w:w="2880" w:type="dxa"/>
          </w:tcPr>
          <w:p w14:paraId="14948ABA" w14:textId="77777777" w:rsidR="002B4B4F" w:rsidRDefault="00000000">
            <w:r>
              <w:t>username</w:t>
            </w:r>
          </w:p>
        </w:tc>
        <w:tc>
          <w:tcPr>
            <w:tcW w:w="2880" w:type="dxa"/>
          </w:tcPr>
          <w:p w14:paraId="219AC322" w14:textId="77777777" w:rsidR="002B4B4F" w:rsidRDefault="00000000">
            <w:r>
              <w:t>VARCHAR(50)</w:t>
            </w:r>
          </w:p>
        </w:tc>
        <w:tc>
          <w:tcPr>
            <w:tcW w:w="2880" w:type="dxa"/>
          </w:tcPr>
          <w:p w14:paraId="493CC6B8" w14:textId="77777777" w:rsidR="002B4B4F" w:rsidRDefault="00000000">
            <w:r>
              <w:t>Tên đăng nhập</w:t>
            </w:r>
          </w:p>
        </w:tc>
      </w:tr>
      <w:tr w:rsidR="002B4B4F" w14:paraId="2981939B" w14:textId="77777777">
        <w:tc>
          <w:tcPr>
            <w:tcW w:w="2880" w:type="dxa"/>
          </w:tcPr>
          <w:p w14:paraId="10930AF5" w14:textId="77777777" w:rsidR="002B4B4F" w:rsidRDefault="00000000">
            <w:r>
              <w:t>password</w:t>
            </w:r>
          </w:p>
        </w:tc>
        <w:tc>
          <w:tcPr>
            <w:tcW w:w="2880" w:type="dxa"/>
          </w:tcPr>
          <w:p w14:paraId="74181ADD" w14:textId="77777777" w:rsidR="002B4B4F" w:rsidRDefault="00000000">
            <w:r>
              <w:t>VARCHAR(255)</w:t>
            </w:r>
          </w:p>
        </w:tc>
        <w:tc>
          <w:tcPr>
            <w:tcW w:w="2880" w:type="dxa"/>
          </w:tcPr>
          <w:p w14:paraId="5BCB8386" w14:textId="77777777" w:rsidR="002B4B4F" w:rsidRDefault="00000000">
            <w:r>
              <w:t>Mật khẩu (hashed)</w:t>
            </w:r>
          </w:p>
        </w:tc>
      </w:tr>
      <w:tr w:rsidR="002B4B4F" w14:paraId="690BDC85" w14:textId="77777777">
        <w:tc>
          <w:tcPr>
            <w:tcW w:w="2880" w:type="dxa"/>
          </w:tcPr>
          <w:p w14:paraId="6B0878AC" w14:textId="77777777" w:rsidR="002B4B4F" w:rsidRDefault="00000000">
            <w:r>
              <w:t>email</w:t>
            </w:r>
          </w:p>
        </w:tc>
        <w:tc>
          <w:tcPr>
            <w:tcW w:w="2880" w:type="dxa"/>
          </w:tcPr>
          <w:p w14:paraId="3F0A56BF" w14:textId="77777777" w:rsidR="002B4B4F" w:rsidRDefault="00000000">
            <w:r>
              <w:t>VARCHAR(100)</w:t>
            </w:r>
          </w:p>
        </w:tc>
        <w:tc>
          <w:tcPr>
            <w:tcW w:w="2880" w:type="dxa"/>
          </w:tcPr>
          <w:p w14:paraId="0AAEA565" w14:textId="77777777" w:rsidR="002B4B4F" w:rsidRDefault="00000000">
            <w:r>
              <w:t>Email người dùng</w:t>
            </w:r>
          </w:p>
        </w:tc>
      </w:tr>
      <w:tr w:rsidR="002B4B4F" w14:paraId="0403F9F9" w14:textId="77777777">
        <w:tc>
          <w:tcPr>
            <w:tcW w:w="2880" w:type="dxa"/>
          </w:tcPr>
          <w:p w14:paraId="0717C970" w14:textId="77777777" w:rsidR="002B4B4F" w:rsidRDefault="00000000">
            <w:r>
              <w:t>phone</w:t>
            </w:r>
          </w:p>
        </w:tc>
        <w:tc>
          <w:tcPr>
            <w:tcW w:w="2880" w:type="dxa"/>
          </w:tcPr>
          <w:p w14:paraId="36978F7A" w14:textId="77777777" w:rsidR="002B4B4F" w:rsidRDefault="00000000">
            <w:r>
              <w:t>VARCHAR(15)</w:t>
            </w:r>
          </w:p>
        </w:tc>
        <w:tc>
          <w:tcPr>
            <w:tcW w:w="2880" w:type="dxa"/>
          </w:tcPr>
          <w:p w14:paraId="6F68013A" w14:textId="77777777" w:rsidR="002B4B4F" w:rsidRDefault="00000000">
            <w:r>
              <w:t>Số điện thoại</w:t>
            </w:r>
          </w:p>
        </w:tc>
      </w:tr>
      <w:tr w:rsidR="002B4B4F" w14:paraId="00DE22DA" w14:textId="77777777">
        <w:tc>
          <w:tcPr>
            <w:tcW w:w="2880" w:type="dxa"/>
          </w:tcPr>
          <w:p w14:paraId="27996827" w14:textId="77777777" w:rsidR="002B4B4F" w:rsidRDefault="00000000">
            <w:r>
              <w:t>full_name</w:t>
            </w:r>
          </w:p>
        </w:tc>
        <w:tc>
          <w:tcPr>
            <w:tcW w:w="2880" w:type="dxa"/>
          </w:tcPr>
          <w:p w14:paraId="433D5777" w14:textId="77777777" w:rsidR="002B4B4F" w:rsidRDefault="00000000">
            <w:r>
              <w:t>VARCHAR(100)</w:t>
            </w:r>
          </w:p>
        </w:tc>
        <w:tc>
          <w:tcPr>
            <w:tcW w:w="2880" w:type="dxa"/>
          </w:tcPr>
          <w:p w14:paraId="23514C05" w14:textId="77777777" w:rsidR="002B4B4F" w:rsidRDefault="00000000">
            <w:r>
              <w:t>Họ và tên</w:t>
            </w:r>
          </w:p>
        </w:tc>
      </w:tr>
      <w:tr w:rsidR="002B4B4F" w14:paraId="08595774" w14:textId="77777777">
        <w:tc>
          <w:tcPr>
            <w:tcW w:w="2880" w:type="dxa"/>
          </w:tcPr>
          <w:p w14:paraId="64EBC029" w14:textId="77777777" w:rsidR="002B4B4F" w:rsidRDefault="00000000">
            <w:r>
              <w:t>date_joined</w:t>
            </w:r>
          </w:p>
        </w:tc>
        <w:tc>
          <w:tcPr>
            <w:tcW w:w="2880" w:type="dxa"/>
          </w:tcPr>
          <w:p w14:paraId="4337E33A" w14:textId="77777777" w:rsidR="002B4B4F" w:rsidRDefault="00000000">
            <w:r>
              <w:t>DATE</w:t>
            </w:r>
          </w:p>
        </w:tc>
        <w:tc>
          <w:tcPr>
            <w:tcW w:w="2880" w:type="dxa"/>
          </w:tcPr>
          <w:p w14:paraId="5214F073" w14:textId="77777777" w:rsidR="002B4B4F" w:rsidRDefault="00000000">
            <w:r>
              <w:t>Ngày tham gia</w:t>
            </w:r>
          </w:p>
        </w:tc>
      </w:tr>
    </w:tbl>
    <w:p w14:paraId="667CB14A" w14:textId="77777777" w:rsidR="002B4B4F" w:rsidRDefault="00000000">
      <w:pPr>
        <w:pStyle w:val="Heading1"/>
      </w:pPr>
      <w:r>
        <w:t>2. Bảng Trips</w:t>
      </w:r>
    </w:p>
    <w:p w14:paraId="58AA4DE8" w14:textId="77777777" w:rsidR="002B4B4F" w:rsidRDefault="00000000">
      <w:r>
        <w:t>Lưu thông tin về các chuyến đi.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4B4F" w14:paraId="057BD971" w14:textId="77777777">
        <w:tc>
          <w:tcPr>
            <w:tcW w:w="2880" w:type="dxa"/>
          </w:tcPr>
          <w:p w14:paraId="187B97F2" w14:textId="77777777" w:rsidR="002B4B4F" w:rsidRDefault="00000000">
            <w:r>
              <w:t>Column</w:t>
            </w:r>
          </w:p>
        </w:tc>
        <w:tc>
          <w:tcPr>
            <w:tcW w:w="2880" w:type="dxa"/>
          </w:tcPr>
          <w:p w14:paraId="5880F083" w14:textId="77777777" w:rsidR="002B4B4F" w:rsidRDefault="00000000">
            <w:r>
              <w:t>Data Type</w:t>
            </w:r>
          </w:p>
        </w:tc>
        <w:tc>
          <w:tcPr>
            <w:tcW w:w="2880" w:type="dxa"/>
          </w:tcPr>
          <w:p w14:paraId="6597A402" w14:textId="77777777" w:rsidR="002B4B4F" w:rsidRDefault="00000000">
            <w:r>
              <w:t>Description</w:t>
            </w:r>
          </w:p>
        </w:tc>
      </w:tr>
      <w:tr w:rsidR="002B4B4F" w14:paraId="3FE5720D" w14:textId="77777777">
        <w:tc>
          <w:tcPr>
            <w:tcW w:w="2880" w:type="dxa"/>
          </w:tcPr>
          <w:p w14:paraId="7B516910" w14:textId="77777777" w:rsidR="002B4B4F" w:rsidRDefault="00000000">
            <w:r>
              <w:t>trip_id</w:t>
            </w:r>
          </w:p>
        </w:tc>
        <w:tc>
          <w:tcPr>
            <w:tcW w:w="2880" w:type="dxa"/>
          </w:tcPr>
          <w:p w14:paraId="7D3880AC" w14:textId="77777777" w:rsidR="002B4B4F" w:rsidRDefault="00000000">
            <w:r>
              <w:t>INT (PK)</w:t>
            </w:r>
          </w:p>
        </w:tc>
        <w:tc>
          <w:tcPr>
            <w:tcW w:w="2880" w:type="dxa"/>
          </w:tcPr>
          <w:p w14:paraId="7BAD3C0B" w14:textId="77777777" w:rsidR="002B4B4F" w:rsidRDefault="00000000">
            <w:r>
              <w:t>ID của chuyến đi</w:t>
            </w:r>
          </w:p>
        </w:tc>
      </w:tr>
      <w:tr w:rsidR="002B4B4F" w14:paraId="3983B0CD" w14:textId="77777777">
        <w:tc>
          <w:tcPr>
            <w:tcW w:w="2880" w:type="dxa"/>
          </w:tcPr>
          <w:p w14:paraId="60552088" w14:textId="77777777" w:rsidR="002B4B4F" w:rsidRDefault="00000000">
            <w:r>
              <w:t>trip_name</w:t>
            </w:r>
          </w:p>
        </w:tc>
        <w:tc>
          <w:tcPr>
            <w:tcW w:w="2880" w:type="dxa"/>
          </w:tcPr>
          <w:p w14:paraId="3CCDEA02" w14:textId="77777777" w:rsidR="002B4B4F" w:rsidRDefault="00000000">
            <w:r>
              <w:t>VARCHAR(100)</w:t>
            </w:r>
          </w:p>
        </w:tc>
        <w:tc>
          <w:tcPr>
            <w:tcW w:w="2880" w:type="dxa"/>
          </w:tcPr>
          <w:p w14:paraId="42971815" w14:textId="77777777" w:rsidR="002B4B4F" w:rsidRDefault="00000000">
            <w:r>
              <w:t>Tên của chuyến đi</w:t>
            </w:r>
          </w:p>
        </w:tc>
      </w:tr>
      <w:tr w:rsidR="002B4B4F" w14:paraId="30C37FD4" w14:textId="77777777">
        <w:tc>
          <w:tcPr>
            <w:tcW w:w="2880" w:type="dxa"/>
          </w:tcPr>
          <w:p w14:paraId="0C2273C7" w14:textId="77777777" w:rsidR="002B4B4F" w:rsidRDefault="00000000">
            <w:r>
              <w:t>destination</w:t>
            </w:r>
          </w:p>
        </w:tc>
        <w:tc>
          <w:tcPr>
            <w:tcW w:w="2880" w:type="dxa"/>
          </w:tcPr>
          <w:p w14:paraId="20C061D3" w14:textId="77777777" w:rsidR="002B4B4F" w:rsidRDefault="00000000">
            <w:r>
              <w:t>VARCHAR(100)</w:t>
            </w:r>
          </w:p>
        </w:tc>
        <w:tc>
          <w:tcPr>
            <w:tcW w:w="2880" w:type="dxa"/>
          </w:tcPr>
          <w:p w14:paraId="0F75AEE7" w14:textId="77777777" w:rsidR="002B4B4F" w:rsidRDefault="00000000">
            <w:r>
              <w:t>Điểm đến</w:t>
            </w:r>
          </w:p>
        </w:tc>
      </w:tr>
      <w:tr w:rsidR="002B4B4F" w14:paraId="151A82F7" w14:textId="77777777">
        <w:tc>
          <w:tcPr>
            <w:tcW w:w="2880" w:type="dxa"/>
          </w:tcPr>
          <w:p w14:paraId="570BAC6D" w14:textId="77777777" w:rsidR="002B4B4F" w:rsidRDefault="00000000">
            <w:r>
              <w:t>start_date</w:t>
            </w:r>
          </w:p>
        </w:tc>
        <w:tc>
          <w:tcPr>
            <w:tcW w:w="2880" w:type="dxa"/>
          </w:tcPr>
          <w:p w14:paraId="75E2A537" w14:textId="77777777" w:rsidR="002B4B4F" w:rsidRDefault="00000000">
            <w:r>
              <w:t>DATE</w:t>
            </w:r>
          </w:p>
        </w:tc>
        <w:tc>
          <w:tcPr>
            <w:tcW w:w="2880" w:type="dxa"/>
          </w:tcPr>
          <w:p w14:paraId="12E92419" w14:textId="77777777" w:rsidR="002B4B4F" w:rsidRDefault="00000000">
            <w:r>
              <w:t>Ngày bắt đầu</w:t>
            </w:r>
          </w:p>
        </w:tc>
      </w:tr>
      <w:tr w:rsidR="002B4B4F" w14:paraId="4A5750BB" w14:textId="77777777">
        <w:tc>
          <w:tcPr>
            <w:tcW w:w="2880" w:type="dxa"/>
          </w:tcPr>
          <w:p w14:paraId="351EF3D4" w14:textId="77777777" w:rsidR="002B4B4F" w:rsidRDefault="00000000">
            <w:r>
              <w:t>end_date</w:t>
            </w:r>
          </w:p>
        </w:tc>
        <w:tc>
          <w:tcPr>
            <w:tcW w:w="2880" w:type="dxa"/>
          </w:tcPr>
          <w:p w14:paraId="7F7CEB65" w14:textId="77777777" w:rsidR="002B4B4F" w:rsidRDefault="00000000">
            <w:r>
              <w:t>DATE</w:t>
            </w:r>
          </w:p>
        </w:tc>
        <w:tc>
          <w:tcPr>
            <w:tcW w:w="2880" w:type="dxa"/>
          </w:tcPr>
          <w:p w14:paraId="765F8AA8" w14:textId="77777777" w:rsidR="002B4B4F" w:rsidRDefault="00000000">
            <w:r>
              <w:t>Ngày kết thúc</w:t>
            </w:r>
          </w:p>
        </w:tc>
      </w:tr>
      <w:tr w:rsidR="002B4B4F" w14:paraId="1FDA4644" w14:textId="77777777">
        <w:tc>
          <w:tcPr>
            <w:tcW w:w="2880" w:type="dxa"/>
          </w:tcPr>
          <w:p w14:paraId="12C0FFF6" w14:textId="77777777" w:rsidR="002B4B4F" w:rsidRDefault="00000000">
            <w:r>
              <w:t>price</w:t>
            </w:r>
          </w:p>
        </w:tc>
        <w:tc>
          <w:tcPr>
            <w:tcW w:w="2880" w:type="dxa"/>
          </w:tcPr>
          <w:p w14:paraId="112834AC" w14:textId="77777777" w:rsidR="002B4B4F" w:rsidRDefault="00000000">
            <w:r>
              <w:t>DECIMAL(10,2)</w:t>
            </w:r>
          </w:p>
        </w:tc>
        <w:tc>
          <w:tcPr>
            <w:tcW w:w="2880" w:type="dxa"/>
          </w:tcPr>
          <w:p w14:paraId="4E7955B8" w14:textId="77777777" w:rsidR="002B4B4F" w:rsidRDefault="00000000">
            <w:r>
              <w:t>Giá vé</w:t>
            </w:r>
          </w:p>
        </w:tc>
      </w:tr>
    </w:tbl>
    <w:p w14:paraId="13C6710D" w14:textId="77777777" w:rsidR="002B4B4F" w:rsidRDefault="00000000">
      <w:pPr>
        <w:pStyle w:val="Heading1"/>
      </w:pPr>
      <w:r>
        <w:t>3. Bảng Bookings</w:t>
      </w:r>
    </w:p>
    <w:p w14:paraId="3EEBCB1A" w14:textId="77777777" w:rsidR="002B4B4F" w:rsidRDefault="00000000">
      <w:r>
        <w:t>Lưu thông tin về đặt vé của người dùng.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4B4F" w14:paraId="5E277F0B" w14:textId="77777777">
        <w:tc>
          <w:tcPr>
            <w:tcW w:w="2880" w:type="dxa"/>
          </w:tcPr>
          <w:p w14:paraId="76DB73F1" w14:textId="77777777" w:rsidR="002B4B4F" w:rsidRDefault="00000000">
            <w:r>
              <w:t>Column</w:t>
            </w:r>
          </w:p>
        </w:tc>
        <w:tc>
          <w:tcPr>
            <w:tcW w:w="2880" w:type="dxa"/>
          </w:tcPr>
          <w:p w14:paraId="5BFBDA09" w14:textId="77777777" w:rsidR="002B4B4F" w:rsidRDefault="00000000">
            <w:r>
              <w:t>Data Type</w:t>
            </w:r>
          </w:p>
        </w:tc>
        <w:tc>
          <w:tcPr>
            <w:tcW w:w="2880" w:type="dxa"/>
          </w:tcPr>
          <w:p w14:paraId="67E88447" w14:textId="77777777" w:rsidR="002B4B4F" w:rsidRDefault="00000000">
            <w:r>
              <w:t>Description</w:t>
            </w:r>
          </w:p>
        </w:tc>
      </w:tr>
      <w:tr w:rsidR="002B4B4F" w14:paraId="34F6D915" w14:textId="77777777">
        <w:tc>
          <w:tcPr>
            <w:tcW w:w="2880" w:type="dxa"/>
          </w:tcPr>
          <w:p w14:paraId="2C41AE60" w14:textId="77777777" w:rsidR="002B4B4F" w:rsidRDefault="00000000">
            <w:r>
              <w:lastRenderedPageBreak/>
              <w:t>booking_id</w:t>
            </w:r>
          </w:p>
        </w:tc>
        <w:tc>
          <w:tcPr>
            <w:tcW w:w="2880" w:type="dxa"/>
          </w:tcPr>
          <w:p w14:paraId="6ECB697F" w14:textId="77777777" w:rsidR="002B4B4F" w:rsidRDefault="00000000">
            <w:r>
              <w:t>INT (PK)</w:t>
            </w:r>
          </w:p>
        </w:tc>
        <w:tc>
          <w:tcPr>
            <w:tcW w:w="2880" w:type="dxa"/>
          </w:tcPr>
          <w:p w14:paraId="0C9B1810" w14:textId="77777777" w:rsidR="002B4B4F" w:rsidRDefault="00000000">
            <w:r>
              <w:t>ID của đơn đặt vé</w:t>
            </w:r>
          </w:p>
        </w:tc>
      </w:tr>
      <w:tr w:rsidR="002B4B4F" w14:paraId="1BA4505C" w14:textId="77777777">
        <w:tc>
          <w:tcPr>
            <w:tcW w:w="2880" w:type="dxa"/>
          </w:tcPr>
          <w:p w14:paraId="7CF2C81A" w14:textId="77777777" w:rsidR="002B4B4F" w:rsidRDefault="00000000">
            <w:r>
              <w:t>user_id</w:t>
            </w:r>
          </w:p>
        </w:tc>
        <w:tc>
          <w:tcPr>
            <w:tcW w:w="2880" w:type="dxa"/>
          </w:tcPr>
          <w:p w14:paraId="08F3869C" w14:textId="77777777" w:rsidR="002B4B4F" w:rsidRDefault="00000000">
            <w:r>
              <w:t>INT (FK)</w:t>
            </w:r>
          </w:p>
        </w:tc>
        <w:tc>
          <w:tcPr>
            <w:tcW w:w="2880" w:type="dxa"/>
          </w:tcPr>
          <w:p w14:paraId="017FB736" w14:textId="77777777" w:rsidR="002B4B4F" w:rsidRDefault="00000000">
            <w:r>
              <w:t>ID người dùng</w:t>
            </w:r>
          </w:p>
        </w:tc>
      </w:tr>
      <w:tr w:rsidR="002B4B4F" w14:paraId="03F0F011" w14:textId="77777777">
        <w:tc>
          <w:tcPr>
            <w:tcW w:w="2880" w:type="dxa"/>
          </w:tcPr>
          <w:p w14:paraId="09ABA6AE" w14:textId="77777777" w:rsidR="002B4B4F" w:rsidRDefault="00000000">
            <w:r>
              <w:t>trip_id</w:t>
            </w:r>
          </w:p>
        </w:tc>
        <w:tc>
          <w:tcPr>
            <w:tcW w:w="2880" w:type="dxa"/>
          </w:tcPr>
          <w:p w14:paraId="1926043E" w14:textId="77777777" w:rsidR="002B4B4F" w:rsidRDefault="00000000">
            <w:r>
              <w:t>INT (FK)</w:t>
            </w:r>
          </w:p>
        </w:tc>
        <w:tc>
          <w:tcPr>
            <w:tcW w:w="2880" w:type="dxa"/>
          </w:tcPr>
          <w:p w14:paraId="627D81FF" w14:textId="77777777" w:rsidR="002B4B4F" w:rsidRDefault="00000000">
            <w:r>
              <w:t>ID chuyến đi</w:t>
            </w:r>
          </w:p>
        </w:tc>
      </w:tr>
      <w:tr w:rsidR="002B4B4F" w14:paraId="46D9236E" w14:textId="77777777">
        <w:tc>
          <w:tcPr>
            <w:tcW w:w="2880" w:type="dxa"/>
          </w:tcPr>
          <w:p w14:paraId="4D365E7E" w14:textId="77777777" w:rsidR="002B4B4F" w:rsidRDefault="00000000">
            <w:r>
              <w:t>booking_date</w:t>
            </w:r>
          </w:p>
        </w:tc>
        <w:tc>
          <w:tcPr>
            <w:tcW w:w="2880" w:type="dxa"/>
          </w:tcPr>
          <w:p w14:paraId="39D3E8F5" w14:textId="77777777" w:rsidR="002B4B4F" w:rsidRDefault="00000000">
            <w:r>
              <w:t>DATE</w:t>
            </w:r>
          </w:p>
        </w:tc>
        <w:tc>
          <w:tcPr>
            <w:tcW w:w="2880" w:type="dxa"/>
          </w:tcPr>
          <w:p w14:paraId="119CC909" w14:textId="77777777" w:rsidR="002B4B4F" w:rsidRDefault="00000000">
            <w:r>
              <w:t>Ngày đặt</w:t>
            </w:r>
          </w:p>
        </w:tc>
      </w:tr>
      <w:tr w:rsidR="002B4B4F" w14:paraId="69562FB6" w14:textId="77777777">
        <w:tc>
          <w:tcPr>
            <w:tcW w:w="2880" w:type="dxa"/>
          </w:tcPr>
          <w:p w14:paraId="1330FF8A" w14:textId="77777777" w:rsidR="002B4B4F" w:rsidRDefault="00000000">
            <w:r>
              <w:t>status</w:t>
            </w:r>
          </w:p>
        </w:tc>
        <w:tc>
          <w:tcPr>
            <w:tcW w:w="2880" w:type="dxa"/>
          </w:tcPr>
          <w:p w14:paraId="59C81D09" w14:textId="77777777" w:rsidR="002B4B4F" w:rsidRDefault="00000000">
            <w:r>
              <w:t>VARCHAR(20)</w:t>
            </w:r>
          </w:p>
        </w:tc>
        <w:tc>
          <w:tcPr>
            <w:tcW w:w="2880" w:type="dxa"/>
          </w:tcPr>
          <w:p w14:paraId="6D0EBC2E" w14:textId="77777777" w:rsidR="002B4B4F" w:rsidRDefault="00000000">
            <w:r>
              <w:t>Trạng thái</w:t>
            </w:r>
          </w:p>
        </w:tc>
      </w:tr>
    </w:tbl>
    <w:p w14:paraId="2A7154D3" w14:textId="77777777" w:rsidR="002B4B4F" w:rsidRDefault="00000000">
      <w:pPr>
        <w:pStyle w:val="Heading1"/>
      </w:pPr>
      <w:r>
        <w:t>4. Bảng Payments</w:t>
      </w:r>
    </w:p>
    <w:p w14:paraId="58CFF838" w14:textId="77777777" w:rsidR="002B4B4F" w:rsidRDefault="00000000">
      <w:r>
        <w:t>Lưu thông tin thanh toán của người dùng.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4B4F" w14:paraId="75A82F88" w14:textId="77777777">
        <w:tc>
          <w:tcPr>
            <w:tcW w:w="2880" w:type="dxa"/>
          </w:tcPr>
          <w:p w14:paraId="3D7266D1" w14:textId="77777777" w:rsidR="002B4B4F" w:rsidRDefault="00000000">
            <w:r>
              <w:t>Column</w:t>
            </w:r>
          </w:p>
        </w:tc>
        <w:tc>
          <w:tcPr>
            <w:tcW w:w="2880" w:type="dxa"/>
          </w:tcPr>
          <w:p w14:paraId="68DF3E09" w14:textId="77777777" w:rsidR="002B4B4F" w:rsidRDefault="00000000">
            <w:r>
              <w:t>Data Type</w:t>
            </w:r>
          </w:p>
        </w:tc>
        <w:tc>
          <w:tcPr>
            <w:tcW w:w="2880" w:type="dxa"/>
          </w:tcPr>
          <w:p w14:paraId="575BBE81" w14:textId="77777777" w:rsidR="002B4B4F" w:rsidRDefault="00000000">
            <w:r>
              <w:t>Description</w:t>
            </w:r>
          </w:p>
        </w:tc>
      </w:tr>
      <w:tr w:rsidR="002B4B4F" w14:paraId="51481F15" w14:textId="77777777">
        <w:tc>
          <w:tcPr>
            <w:tcW w:w="2880" w:type="dxa"/>
          </w:tcPr>
          <w:p w14:paraId="503457FC" w14:textId="77777777" w:rsidR="002B4B4F" w:rsidRDefault="00000000">
            <w:r>
              <w:t>payment_id</w:t>
            </w:r>
          </w:p>
        </w:tc>
        <w:tc>
          <w:tcPr>
            <w:tcW w:w="2880" w:type="dxa"/>
          </w:tcPr>
          <w:p w14:paraId="032047D3" w14:textId="77777777" w:rsidR="002B4B4F" w:rsidRDefault="00000000">
            <w:r>
              <w:t>INT (PK)</w:t>
            </w:r>
          </w:p>
        </w:tc>
        <w:tc>
          <w:tcPr>
            <w:tcW w:w="2880" w:type="dxa"/>
          </w:tcPr>
          <w:p w14:paraId="08702500" w14:textId="77777777" w:rsidR="002B4B4F" w:rsidRDefault="00000000">
            <w:r>
              <w:t>ID thanh toán</w:t>
            </w:r>
          </w:p>
        </w:tc>
      </w:tr>
      <w:tr w:rsidR="002B4B4F" w14:paraId="5CAAD63F" w14:textId="77777777">
        <w:tc>
          <w:tcPr>
            <w:tcW w:w="2880" w:type="dxa"/>
          </w:tcPr>
          <w:p w14:paraId="56DD4E4C" w14:textId="77777777" w:rsidR="002B4B4F" w:rsidRDefault="00000000">
            <w:r>
              <w:t>booking_id</w:t>
            </w:r>
          </w:p>
        </w:tc>
        <w:tc>
          <w:tcPr>
            <w:tcW w:w="2880" w:type="dxa"/>
          </w:tcPr>
          <w:p w14:paraId="031196D3" w14:textId="77777777" w:rsidR="002B4B4F" w:rsidRDefault="00000000">
            <w:r>
              <w:t>INT (FK)</w:t>
            </w:r>
          </w:p>
        </w:tc>
        <w:tc>
          <w:tcPr>
            <w:tcW w:w="2880" w:type="dxa"/>
          </w:tcPr>
          <w:p w14:paraId="54D3CEA1" w14:textId="77777777" w:rsidR="002B4B4F" w:rsidRDefault="00000000">
            <w:r>
              <w:t>ID của đơn đặt vé</w:t>
            </w:r>
          </w:p>
        </w:tc>
      </w:tr>
      <w:tr w:rsidR="002B4B4F" w14:paraId="1640D3AE" w14:textId="77777777">
        <w:tc>
          <w:tcPr>
            <w:tcW w:w="2880" w:type="dxa"/>
          </w:tcPr>
          <w:p w14:paraId="20EA24FA" w14:textId="77777777" w:rsidR="002B4B4F" w:rsidRDefault="00000000">
            <w:r>
              <w:t>amount</w:t>
            </w:r>
          </w:p>
        </w:tc>
        <w:tc>
          <w:tcPr>
            <w:tcW w:w="2880" w:type="dxa"/>
          </w:tcPr>
          <w:p w14:paraId="5199487C" w14:textId="77777777" w:rsidR="002B4B4F" w:rsidRDefault="00000000">
            <w:r>
              <w:t>DECIMAL(10,2)</w:t>
            </w:r>
          </w:p>
        </w:tc>
        <w:tc>
          <w:tcPr>
            <w:tcW w:w="2880" w:type="dxa"/>
          </w:tcPr>
          <w:p w14:paraId="007EA9B2" w14:textId="77777777" w:rsidR="002B4B4F" w:rsidRDefault="00000000">
            <w:r>
              <w:t>Số tiền thanh toán</w:t>
            </w:r>
          </w:p>
        </w:tc>
      </w:tr>
      <w:tr w:rsidR="002B4B4F" w14:paraId="1623E0FA" w14:textId="77777777">
        <w:tc>
          <w:tcPr>
            <w:tcW w:w="2880" w:type="dxa"/>
          </w:tcPr>
          <w:p w14:paraId="50056EA9" w14:textId="77777777" w:rsidR="002B4B4F" w:rsidRDefault="00000000">
            <w:r>
              <w:t>payment_date</w:t>
            </w:r>
          </w:p>
        </w:tc>
        <w:tc>
          <w:tcPr>
            <w:tcW w:w="2880" w:type="dxa"/>
          </w:tcPr>
          <w:p w14:paraId="7B73346D" w14:textId="77777777" w:rsidR="002B4B4F" w:rsidRDefault="00000000">
            <w:r>
              <w:t>DATE</w:t>
            </w:r>
          </w:p>
        </w:tc>
        <w:tc>
          <w:tcPr>
            <w:tcW w:w="2880" w:type="dxa"/>
          </w:tcPr>
          <w:p w14:paraId="0DAF38D4" w14:textId="77777777" w:rsidR="002B4B4F" w:rsidRDefault="00000000">
            <w:r>
              <w:t>Ngày thanh toán</w:t>
            </w:r>
          </w:p>
        </w:tc>
      </w:tr>
      <w:tr w:rsidR="002B4B4F" w14:paraId="6D702CB0" w14:textId="77777777">
        <w:tc>
          <w:tcPr>
            <w:tcW w:w="2880" w:type="dxa"/>
          </w:tcPr>
          <w:p w14:paraId="797AA6FE" w14:textId="77777777" w:rsidR="002B4B4F" w:rsidRDefault="00000000">
            <w:r>
              <w:t>payment_method</w:t>
            </w:r>
          </w:p>
        </w:tc>
        <w:tc>
          <w:tcPr>
            <w:tcW w:w="2880" w:type="dxa"/>
          </w:tcPr>
          <w:p w14:paraId="716545BF" w14:textId="77777777" w:rsidR="002B4B4F" w:rsidRDefault="00000000">
            <w:r>
              <w:t>VARCHAR(50)</w:t>
            </w:r>
          </w:p>
        </w:tc>
        <w:tc>
          <w:tcPr>
            <w:tcW w:w="2880" w:type="dxa"/>
          </w:tcPr>
          <w:p w14:paraId="5531AABE" w14:textId="77777777" w:rsidR="002B4B4F" w:rsidRDefault="00000000">
            <w:r>
              <w:t>Phương thức thanh toán</w:t>
            </w:r>
          </w:p>
        </w:tc>
      </w:tr>
    </w:tbl>
    <w:p w14:paraId="036F4AD6" w14:textId="77777777" w:rsidR="002B4B4F" w:rsidRDefault="00000000">
      <w:pPr>
        <w:pStyle w:val="Heading1"/>
      </w:pPr>
      <w:r>
        <w:t>5. Bảng Reviews</w:t>
      </w:r>
    </w:p>
    <w:p w14:paraId="5F96A09F" w14:textId="77777777" w:rsidR="002B4B4F" w:rsidRDefault="00000000">
      <w:r>
        <w:t>Quản lý đánh giá của người dùng cho các chuyến đi.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4B4F" w14:paraId="435052F2" w14:textId="77777777">
        <w:tc>
          <w:tcPr>
            <w:tcW w:w="2880" w:type="dxa"/>
          </w:tcPr>
          <w:p w14:paraId="309CEC66" w14:textId="77777777" w:rsidR="002B4B4F" w:rsidRDefault="00000000">
            <w:r>
              <w:t>Column</w:t>
            </w:r>
          </w:p>
        </w:tc>
        <w:tc>
          <w:tcPr>
            <w:tcW w:w="2880" w:type="dxa"/>
          </w:tcPr>
          <w:p w14:paraId="0F25C978" w14:textId="77777777" w:rsidR="002B4B4F" w:rsidRDefault="00000000">
            <w:r>
              <w:t>Data Type</w:t>
            </w:r>
          </w:p>
        </w:tc>
        <w:tc>
          <w:tcPr>
            <w:tcW w:w="2880" w:type="dxa"/>
          </w:tcPr>
          <w:p w14:paraId="37AEADDA" w14:textId="77777777" w:rsidR="002B4B4F" w:rsidRDefault="00000000">
            <w:r>
              <w:t>Description</w:t>
            </w:r>
          </w:p>
        </w:tc>
      </w:tr>
      <w:tr w:rsidR="002B4B4F" w14:paraId="336D104E" w14:textId="77777777">
        <w:tc>
          <w:tcPr>
            <w:tcW w:w="2880" w:type="dxa"/>
          </w:tcPr>
          <w:p w14:paraId="7B8AE414" w14:textId="77777777" w:rsidR="002B4B4F" w:rsidRDefault="00000000">
            <w:r>
              <w:t>review_id</w:t>
            </w:r>
          </w:p>
        </w:tc>
        <w:tc>
          <w:tcPr>
            <w:tcW w:w="2880" w:type="dxa"/>
          </w:tcPr>
          <w:p w14:paraId="1A5CCF20" w14:textId="77777777" w:rsidR="002B4B4F" w:rsidRDefault="00000000">
            <w:r>
              <w:t>INT (PK)</w:t>
            </w:r>
          </w:p>
        </w:tc>
        <w:tc>
          <w:tcPr>
            <w:tcW w:w="2880" w:type="dxa"/>
          </w:tcPr>
          <w:p w14:paraId="7582BBD7" w14:textId="77777777" w:rsidR="002B4B4F" w:rsidRDefault="00000000">
            <w:r>
              <w:t>ID đánh giá</w:t>
            </w:r>
          </w:p>
        </w:tc>
      </w:tr>
      <w:tr w:rsidR="002B4B4F" w14:paraId="0DC5A8BB" w14:textId="77777777">
        <w:tc>
          <w:tcPr>
            <w:tcW w:w="2880" w:type="dxa"/>
          </w:tcPr>
          <w:p w14:paraId="7A175B12" w14:textId="77777777" w:rsidR="002B4B4F" w:rsidRDefault="00000000">
            <w:r>
              <w:t>trip_id</w:t>
            </w:r>
          </w:p>
        </w:tc>
        <w:tc>
          <w:tcPr>
            <w:tcW w:w="2880" w:type="dxa"/>
          </w:tcPr>
          <w:p w14:paraId="6D0DC077" w14:textId="77777777" w:rsidR="002B4B4F" w:rsidRDefault="00000000">
            <w:r>
              <w:t>INT (FK)</w:t>
            </w:r>
          </w:p>
        </w:tc>
        <w:tc>
          <w:tcPr>
            <w:tcW w:w="2880" w:type="dxa"/>
          </w:tcPr>
          <w:p w14:paraId="439D8A0B" w14:textId="77777777" w:rsidR="002B4B4F" w:rsidRDefault="00000000">
            <w:r>
              <w:t>ID chuyến đi</w:t>
            </w:r>
          </w:p>
        </w:tc>
      </w:tr>
      <w:tr w:rsidR="002B4B4F" w14:paraId="7A5ACE39" w14:textId="77777777">
        <w:tc>
          <w:tcPr>
            <w:tcW w:w="2880" w:type="dxa"/>
          </w:tcPr>
          <w:p w14:paraId="72E6D483" w14:textId="77777777" w:rsidR="002B4B4F" w:rsidRDefault="00000000">
            <w:r>
              <w:t>user_id</w:t>
            </w:r>
          </w:p>
        </w:tc>
        <w:tc>
          <w:tcPr>
            <w:tcW w:w="2880" w:type="dxa"/>
          </w:tcPr>
          <w:p w14:paraId="1C73A9D7" w14:textId="77777777" w:rsidR="002B4B4F" w:rsidRDefault="00000000">
            <w:r>
              <w:t>INT (FK)</w:t>
            </w:r>
          </w:p>
        </w:tc>
        <w:tc>
          <w:tcPr>
            <w:tcW w:w="2880" w:type="dxa"/>
          </w:tcPr>
          <w:p w14:paraId="1C476783" w14:textId="77777777" w:rsidR="002B4B4F" w:rsidRDefault="00000000">
            <w:r>
              <w:t>ID người dùng</w:t>
            </w:r>
          </w:p>
        </w:tc>
      </w:tr>
      <w:tr w:rsidR="002B4B4F" w14:paraId="7D575E5B" w14:textId="77777777">
        <w:tc>
          <w:tcPr>
            <w:tcW w:w="2880" w:type="dxa"/>
          </w:tcPr>
          <w:p w14:paraId="08A66569" w14:textId="77777777" w:rsidR="002B4B4F" w:rsidRDefault="00000000">
            <w:r>
              <w:t>rating</w:t>
            </w:r>
          </w:p>
        </w:tc>
        <w:tc>
          <w:tcPr>
            <w:tcW w:w="2880" w:type="dxa"/>
          </w:tcPr>
          <w:p w14:paraId="728D14A1" w14:textId="77777777" w:rsidR="002B4B4F" w:rsidRDefault="00000000">
            <w:r>
              <w:t>INT</w:t>
            </w:r>
          </w:p>
        </w:tc>
        <w:tc>
          <w:tcPr>
            <w:tcW w:w="2880" w:type="dxa"/>
          </w:tcPr>
          <w:p w14:paraId="295D5A21" w14:textId="77777777" w:rsidR="002B4B4F" w:rsidRDefault="00000000">
            <w:r>
              <w:t>Đánh giá (1-5 sao)</w:t>
            </w:r>
          </w:p>
        </w:tc>
      </w:tr>
      <w:tr w:rsidR="002B4B4F" w14:paraId="298DD1BB" w14:textId="77777777">
        <w:tc>
          <w:tcPr>
            <w:tcW w:w="2880" w:type="dxa"/>
          </w:tcPr>
          <w:p w14:paraId="1BCBB602" w14:textId="77777777" w:rsidR="002B4B4F" w:rsidRDefault="00000000">
            <w:r>
              <w:t>comment</w:t>
            </w:r>
          </w:p>
        </w:tc>
        <w:tc>
          <w:tcPr>
            <w:tcW w:w="2880" w:type="dxa"/>
          </w:tcPr>
          <w:p w14:paraId="71122265" w14:textId="77777777" w:rsidR="002B4B4F" w:rsidRDefault="00000000">
            <w:r>
              <w:t>TEXT</w:t>
            </w:r>
          </w:p>
        </w:tc>
        <w:tc>
          <w:tcPr>
            <w:tcW w:w="2880" w:type="dxa"/>
          </w:tcPr>
          <w:p w14:paraId="5FBE7B52" w14:textId="77777777" w:rsidR="002B4B4F" w:rsidRDefault="00000000">
            <w:r>
              <w:t>Nhận xét</w:t>
            </w:r>
          </w:p>
        </w:tc>
      </w:tr>
      <w:tr w:rsidR="002B4B4F" w14:paraId="09F1F2B7" w14:textId="77777777">
        <w:tc>
          <w:tcPr>
            <w:tcW w:w="2880" w:type="dxa"/>
          </w:tcPr>
          <w:p w14:paraId="40B3BDB6" w14:textId="77777777" w:rsidR="002B4B4F" w:rsidRDefault="00000000">
            <w:r>
              <w:t>review_date</w:t>
            </w:r>
          </w:p>
        </w:tc>
        <w:tc>
          <w:tcPr>
            <w:tcW w:w="2880" w:type="dxa"/>
          </w:tcPr>
          <w:p w14:paraId="4A81D399" w14:textId="77777777" w:rsidR="002B4B4F" w:rsidRDefault="00000000">
            <w:r>
              <w:t>DATE</w:t>
            </w:r>
          </w:p>
        </w:tc>
        <w:tc>
          <w:tcPr>
            <w:tcW w:w="2880" w:type="dxa"/>
          </w:tcPr>
          <w:p w14:paraId="719F5E4F" w14:textId="77777777" w:rsidR="002B4B4F" w:rsidRDefault="00000000">
            <w:r>
              <w:t>Ngày đánh giá</w:t>
            </w:r>
          </w:p>
        </w:tc>
      </w:tr>
    </w:tbl>
    <w:p w14:paraId="21F90D41" w14:textId="77777777" w:rsidR="002B4B4F" w:rsidRDefault="00000000">
      <w:pPr>
        <w:pStyle w:val="Heading1"/>
      </w:pPr>
      <w:r>
        <w:t>6. Bảng Notifications</w:t>
      </w:r>
    </w:p>
    <w:p w14:paraId="6A7E47FC" w14:textId="77777777" w:rsidR="002B4B4F" w:rsidRDefault="00000000">
      <w:r>
        <w:t>Quản lý thông báo cho người dùng.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B4B4F" w14:paraId="1F5398B5" w14:textId="77777777">
        <w:tc>
          <w:tcPr>
            <w:tcW w:w="2880" w:type="dxa"/>
          </w:tcPr>
          <w:p w14:paraId="099C726E" w14:textId="77777777" w:rsidR="002B4B4F" w:rsidRDefault="00000000">
            <w:r>
              <w:lastRenderedPageBreak/>
              <w:t>Column</w:t>
            </w:r>
          </w:p>
        </w:tc>
        <w:tc>
          <w:tcPr>
            <w:tcW w:w="2880" w:type="dxa"/>
          </w:tcPr>
          <w:p w14:paraId="51DE9E4E" w14:textId="77777777" w:rsidR="002B4B4F" w:rsidRDefault="00000000">
            <w:r>
              <w:t>Data Type</w:t>
            </w:r>
          </w:p>
        </w:tc>
        <w:tc>
          <w:tcPr>
            <w:tcW w:w="2880" w:type="dxa"/>
          </w:tcPr>
          <w:p w14:paraId="646C06F4" w14:textId="77777777" w:rsidR="002B4B4F" w:rsidRDefault="00000000">
            <w:r>
              <w:t>Description</w:t>
            </w:r>
          </w:p>
        </w:tc>
      </w:tr>
      <w:tr w:rsidR="002B4B4F" w14:paraId="3EAFCE39" w14:textId="77777777">
        <w:tc>
          <w:tcPr>
            <w:tcW w:w="2880" w:type="dxa"/>
          </w:tcPr>
          <w:p w14:paraId="651617F7" w14:textId="77777777" w:rsidR="002B4B4F" w:rsidRDefault="00000000">
            <w:r>
              <w:t>notification_id</w:t>
            </w:r>
          </w:p>
        </w:tc>
        <w:tc>
          <w:tcPr>
            <w:tcW w:w="2880" w:type="dxa"/>
          </w:tcPr>
          <w:p w14:paraId="1BA2521F" w14:textId="77777777" w:rsidR="002B4B4F" w:rsidRDefault="00000000">
            <w:r>
              <w:t>INT (PK)</w:t>
            </w:r>
          </w:p>
        </w:tc>
        <w:tc>
          <w:tcPr>
            <w:tcW w:w="2880" w:type="dxa"/>
          </w:tcPr>
          <w:p w14:paraId="3D353E9C" w14:textId="77777777" w:rsidR="002B4B4F" w:rsidRDefault="00000000">
            <w:r>
              <w:t>ID thông báo</w:t>
            </w:r>
          </w:p>
        </w:tc>
      </w:tr>
      <w:tr w:rsidR="002B4B4F" w14:paraId="5B1F232C" w14:textId="77777777">
        <w:tc>
          <w:tcPr>
            <w:tcW w:w="2880" w:type="dxa"/>
          </w:tcPr>
          <w:p w14:paraId="79873B98" w14:textId="77777777" w:rsidR="002B4B4F" w:rsidRDefault="00000000">
            <w:r>
              <w:t>user_id</w:t>
            </w:r>
          </w:p>
        </w:tc>
        <w:tc>
          <w:tcPr>
            <w:tcW w:w="2880" w:type="dxa"/>
          </w:tcPr>
          <w:p w14:paraId="54061CB8" w14:textId="77777777" w:rsidR="002B4B4F" w:rsidRDefault="00000000">
            <w:r>
              <w:t>INT (FK)</w:t>
            </w:r>
          </w:p>
        </w:tc>
        <w:tc>
          <w:tcPr>
            <w:tcW w:w="2880" w:type="dxa"/>
          </w:tcPr>
          <w:p w14:paraId="0988AB45" w14:textId="77777777" w:rsidR="002B4B4F" w:rsidRDefault="00000000">
            <w:r>
              <w:t>ID người dùng</w:t>
            </w:r>
          </w:p>
        </w:tc>
      </w:tr>
      <w:tr w:rsidR="002B4B4F" w14:paraId="59F4A3E3" w14:textId="77777777">
        <w:tc>
          <w:tcPr>
            <w:tcW w:w="2880" w:type="dxa"/>
          </w:tcPr>
          <w:p w14:paraId="54953629" w14:textId="77777777" w:rsidR="002B4B4F" w:rsidRDefault="00000000">
            <w:r>
              <w:t>message</w:t>
            </w:r>
          </w:p>
        </w:tc>
        <w:tc>
          <w:tcPr>
            <w:tcW w:w="2880" w:type="dxa"/>
          </w:tcPr>
          <w:p w14:paraId="7B4BA14D" w14:textId="77777777" w:rsidR="002B4B4F" w:rsidRDefault="00000000">
            <w:r>
              <w:t>TEXT</w:t>
            </w:r>
          </w:p>
        </w:tc>
        <w:tc>
          <w:tcPr>
            <w:tcW w:w="2880" w:type="dxa"/>
          </w:tcPr>
          <w:p w14:paraId="1F780215" w14:textId="77777777" w:rsidR="002B4B4F" w:rsidRDefault="00000000">
            <w:r>
              <w:t>Nội dung thông báo</w:t>
            </w:r>
          </w:p>
        </w:tc>
      </w:tr>
      <w:tr w:rsidR="002B4B4F" w14:paraId="3DCCB765" w14:textId="77777777">
        <w:tc>
          <w:tcPr>
            <w:tcW w:w="2880" w:type="dxa"/>
          </w:tcPr>
          <w:p w14:paraId="19402784" w14:textId="77777777" w:rsidR="002B4B4F" w:rsidRDefault="00000000">
            <w:r>
              <w:t>created_at</w:t>
            </w:r>
          </w:p>
        </w:tc>
        <w:tc>
          <w:tcPr>
            <w:tcW w:w="2880" w:type="dxa"/>
          </w:tcPr>
          <w:p w14:paraId="4D38A395" w14:textId="77777777" w:rsidR="002B4B4F" w:rsidRDefault="00000000">
            <w:r>
              <w:t>TIMESTAMP</w:t>
            </w:r>
          </w:p>
        </w:tc>
        <w:tc>
          <w:tcPr>
            <w:tcW w:w="2880" w:type="dxa"/>
          </w:tcPr>
          <w:p w14:paraId="10E8608D" w14:textId="77777777" w:rsidR="002B4B4F" w:rsidRDefault="00000000">
            <w:r>
              <w:t>Thời gian gửi thông báo</w:t>
            </w:r>
          </w:p>
        </w:tc>
      </w:tr>
      <w:tr w:rsidR="002B4B4F" w14:paraId="17A902FE" w14:textId="77777777">
        <w:tc>
          <w:tcPr>
            <w:tcW w:w="2880" w:type="dxa"/>
          </w:tcPr>
          <w:p w14:paraId="71A4840A" w14:textId="77777777" w:rsidR="002B4B4F" w:rsidRDefault="00000000">
            <w:r>
              <w:t>status</w:t>
            </w:r>
          </w:p>
        </w:tc>
        <w:tc>
          <w:tcPr>
            <w:tcW w:w="2880" w:type="dxa"/>
          </w:tcPr>
          <w:p w14:paraId="4F6A787B" w14:textId="77777777" w:rsidR="002B4B4F" w:rsidRDefault="00000000">
            <w:r>
              <w:t>VARCHAR(20)</w:t>
            </w:r>
          </w:p>
        </w:tc>
        <w:tc>
          <w:tcPr>
            <w:tcW w:w="2880" w:type="dxa"/>
          </w:tcPr>
          <w:p w14:paraId="429CE279" w14:textId="77777777" w:rsidR="002B4B4F" w:rsidRDefault="00000000">
            <w:r>
              <w:t>Trạng thái (seen/unseen)</w:t>
            </w:r>
          </w:p>
        </w:tc>
      </w:tr>
    </w:tbl>
    <w:p w14:paraId="35A080EF" w14:textId="77777777" w:rsidR="00752DEF" w:rsidRPr="00752DEF" w:rsidRDefault="00752DEF" w:rsidP="00752DEF">
      <w:pPr>
        <w:rPr>
          <w:b/>
          <w:bCs/>
          <w:lang w:val="vi-VN"/>
        </w:rPr>
      </w:pPr>
      <w:r w:rsidRPr="00752DEF">
        <w:rPr>
          <w:b/>
          <w:bCs/>
          <w:lang w:val="vi-VN"/>
        </w:rPr>
        <w:t>Mối Quan Hệ giữa các Bảng</w:t>
      </w:r>
    </w:p>
    <w:p w14:paraId="697F153B" w14:textId="77777777" w:rsidR="00752DEF" w:rsidRPr="00752DEF" w:rsidRDefault="00752DEF" w:rsidP="00752DEF">
      <w:pPr>
        <w:numPr>
          <w:ilvl w:val="0"/>
          <w:numId w:val="10"/>
        </w:numPr>
        <w:rPr>
          <w:lang w:val="vi-VN"/>
        </w:rPr>
      </w:pPr>
      <w:r w:rsidRPr="00752DEF">
        <w:rPr>
          <w:b/>
          <w:bCs/>
          <w:lang w:val="vi-VN"/>
        </w:rPr>
        <w:t>Users</w:t>
      </w:r>
      <w:r w:rsidRPr="00752DEF">
        <w:rPr>
          <w:lang w:val="vi-VN"/>
        </w:rPr>
        <w:t xml:space="preserve"> ↔ </w:t>
      </w:r>
      <w:r w:rsidRPr="00752DEF">
        <w:rPr>
          <w:b/>
          <w:bCs/>
          <w:lang w:val="vi-VN"/>
        </w:rPr>
        <w:t>Bookings</w:t>
      </w:r>
      <w:r w:rsidRPr="00752DEF">
        <w:rPr>
          <w:lang w:val="vi-VN"/>
        </w:rPr>
        <w:t>: 1 người dùng có thể có nhiều đơn đặt vé.</w:t>
      </w:r>
    </w:p>
    <w:p w14:paraId="4B5E726B" w14:textId="77777777" w:rsidR="00752DEF" w:rsidRPr="00752DEF" w:rsidRDefault="00752DEF" w:rsidP="00752DEF">
      <w:pPr>
        <w:numPr>
          <w:ilvl w:val="0"/>
          <w:numId w:val="10"/>
        </w:numPr>
        <w:rPr>
          <w:lang w:val="vi-VN"/>
        </w:rPr>
      </w:pPr>
      <w:r w:rsidRPr="00752DEF">
        <w:rPr>
          <w:b/>
          <w:bCs/>
          <w:lang w:val="vi-VN"/>
        </w:rPr>
        <w:t>Trips</w:t>
      </w:r>
      <w:r w:rsidRPr="00752DEF">
        <w:rPr>
          <w:lang w:val="vi-VN"/>
        </w:rPr>
        <w:t xml:space="preserve"> ↔ </w:t>
      </w:r>
      <w:r w:rsidRPr="00752DEF">
        <w:rPr>
          <w:b/>
          <w:bCs/>
          <w:lang w:val="vi-VN"/>
        </w:rPr>
        <w:t>Bookings</w:t>
      </w:r>
      <w:r w:rsidRPr="00752DEF">
        <w:rPr>
          <w:lang w:val="vi-VN"/>
        </w:rPr>
        <w:t>: 1 chuyến đi có thể có nhiều đơn đặt vé.</w:t>
      </w:r>
    </w:p>
    <w:p w14:paraId="015841A0" w14:textId="77777777" w:rsidR="00752DEF" w:rsidRPr="00752DEF" w:rsidRDefault="00752DEF" w:rsidP="00752DEF">
      <w:pPr>
        <w:numPr>
          <w:ilvl w:val="0"/>
          <w:numId w:val="10"/>
        </w:numPr>
        <w:rPr>
          <w:lang w:val="vi-VN"/>
        </w:rPr>
      </w:pPr>
      <w:r w:rsidRPr="00752DEF">
        <w:rPr>
          <w:b/>
          <w:bCs/>
          <w:lang w:val="vi-VN"/>
        </w:rPr>
        <w:t>Bookings</w:t>
      </w:r>
      <w:r w:rsidRPr="00752DEF">
        <w:rPr>
          <w:lang w:val="vi-VN"/>
        </w:rPr>
        <w:t xml:space="preserve"> ↔ </w:t>
      </w:r>
      <w:r w:rsidRPr="00752DEF">
        <w:rPr>
          <w:b/>
          <w:bCs/>
          <w:lang w:val="vi-VN"/>
        </w:rPr>
        <w:t>Payments</w:t>
      </w:r>
      <w:r w:rsidRPr="00752DEF">
        <w:rPr>
          <w:lang w:val="vi-VN"/>
        </w:rPr>
        <w:t>: Mỗi đơn đặt vé sẽ có một thanh toán tương ứng.</w:t>
      </w:r>
    </w:p>
    <w:p w14:paraId="31DA46EE" w14:textId="77777777" w:rsidR="00752DEF" w:rsidRPr="00752DEF" w:rsidRDefault="00752DEF" w:rsidP="00752DEF">
      <w:pPr>
        <w:numPr>
          <w:ilvl w:val="0"/>
          <w:numId w:val="10"/>
        </w:numPr>
        <w:rPr>
          <w:lang w:val="vi-VN"/>
        </w:rPr>
      </w:pPr>
      <w:r w:rsidRPr="00752DEF">
        <w:rPr>
          <w:b/>
          <w:bCs/>
          <w:lang w:val="vi-VN"/>
        </w:rPr>
        <w:t>Users</w:t>
      </w:r>
      <w:r w:rsidRPr="00752DEF">
        <w:rPr>
          <w:lang w:val="vi-VN"/>
        </w:rPr>
        <w:t xml:space="preserve"> ↔ </w:t>
      </w:r>
      <w:r w:rsidRPr="00752DEF">
        <w:rPr>
          <w:b/>
          <w:bCs/>
          <w:lang w:val="vi-VN"/>
        </w:rPr>
        <w:t>Reviews</w:t>
      </w:r>
      <w:r w:rsidRPr="00752DEF">
        <w:rPr>
          <w:lang w:val="vi-VN"/>
        </w:rPr>
        <w:t>: Người dùng có thể đánh giá nhiều chuyến đi.</w:t>
      </w:r>
    </w:p>
    <w:p w14:paraId="1DDFEDF5" w14:textId="77777777" w:rsidR="00752DEF" w:rsidRPr="00752DEF" w:rsidRDefault="00752DEF" w:rsidP="00752DEF">
      <w:pPr>
        <w:numPr>
          <w:ilvl w:val="0"/>
          <w:numId w:val="10"/>
        </w:numPr>
        <w:rPr>
          <w:lang w:val="vi-VN"/>
        </w:rPr>
      </w:pPr>
      <w:r w:rsidRPr="00752DEF">
        <w:rPr>
          <w:b/>
          <w:bCs/>
          <w:lang w:val="vi-VN"/>
        </w:rPr>
        <w:t>Trips</w:t>
      </w:r>
      <w:r w:rsidRPr="00752DEF">
        <w:rPr>
          <w:lang w:val="vi-VN"/>
        </w:rPr>
        <w:t xml:space="preserve"> ↔ </w:t>
      </w:r>
      <w:r w:rsidRPr="00752DEF">
        <w:rPr>
          <w:b/>
          <w:bCs/>
          <w:lang w:val="vi-VN"/>
        </w:rPr>
        <w:t>Reviews</w:t>
      </w:r>
      <w:r w:rsidRPr="00752DEF">
        <w:rPr>
          <w:lang w:val="vi-VN"/>
        </w:rPr>
        <w:t>: 1 chuyến đi có thể có nhiều đánh giá.</w:t>
      </w:r>
    </w:p>
    <w:p w14:paraId="32B898A6" w14:textId="77777777" w:rsidR="00752DEF" w:rsidRPr="00D1490D" w:rsidRDefault="00752DEF" w:rsidP="00752DEF">
      <w:pPr>
        <w:numPr>
          <w:ilvl w:val="0"/>
          <w:numId w:val="10"/>
        </w:numPr>
        <w:rPr>
          <w:lang w:val="vi-VN"/>
        </w:rPr>
      </w:pPr>
      <w:r w:rsidRPr="00752DEF">
        <w:rPr>
          <w:b/>
          <w:bCs/>
          <w:lang w:val="vi-VN"/>
        </w:rPr>
        <w:t>Users</w:t>
      </w:r>
      <w:r w:rsidRPr="00752DEF">
        <w:rPr>
          <w:lang w:val="vi-VN"/>
        </w:rPr>
        <w:t xml:space="preserve"> ↔ </w:t>
      </w:r>
      <w:r w:rsidRPr="00752DEF">
        <w:rPr>
          <w:b/>
          <w:bCs/>
          <w:lang w:val="vi-VN"/>
        </w:rPr>
        <w:t>Notifications</w:t>
      </w:r>
      <w:r w:rsidRPr="00752DEF">
        <w:rPr>
          <w:lang w:val="vi-VN"/>
        </w:rPr>
        <w:t>: 1 người dùng có thể nhận nhiều thông báo.</w:t>
      </w:r>
    </w:p>
    <w:p w14:paraId="2DE5B3EE" w14:textId="77777777" w:rsidR="00D1490D" w:rsidRPr="00752DEF" w:rsidRDefault="00D1490D" w:rsidP="00D1490D"/>
    <w:p w14:paraId="5D7272FF" w14:textId="77777777" w:rsidR="00752DEF" w:rsidRPr="00B55110" w:rsidRDefault="00752DEF" w:rsidP="00752DEF">
      <w:pPr>
        <w:rPr>
          <w:b/>
          <w:bCs/>
          <w:lang w:val="vi-VN"/>
        </w:rPr>
      </w:pPr>
      <w:r w:rsidRPr="00B55110">
        <w:rPr>
          <w:b/>
          <w:bCs/>
          <w:lang w:val="vi-VN"/>
        </w:rPr>
        <w:t>CREATE DATABASE TravelingApp;</w:t>
      </w:r>
    </w:p>
    <w:p w14:paraId="0AB288CA" w14:textId="77777777" w:rsidR="00752DEF" w:rsidRPr="00752DEF" w:rsidRDefault="00752DEF" w:rsidP="00752DEF">
      <w:pPr>
        <w:rPr>
          <w:lang w:val="vi-VN"/>
        </w:rPr>
      </w:pPr>
    </w:p>
    <w:p w14:paraId="7E36734A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USE TravelingApp;</w:t>
      </w:r>
    </w:p>
    <w:p w14:paraId="09F1C9C8" w14:textId="77777777" w:rsidR="00752DEF" w:rsidRPr="00752DEF" w:rsidRDefault="00752DEF" w:rsidP="00752DEF">
      <w:pPr>
        <w:rPr>
          <w:lang w:val="vi-VN"/>
        </w:rPr>
      </w:pPr>
    </w:p>
    <w:p w14:paraId="1BD6C6B7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CREATE TABLE Users (</w:t>
      </w:r>
    </w:p>
    <w:p w14:paraId="199211C8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user_id INT PRIMARY KEY AUTO_INCREMENT,</w:t>
      </w:r>
    </w:p>
    <w:p w14:paraId="13C0DB15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username VARCHAR(50) UNIQUE NOT NULL,</w:t>
      </w:r>
    </w:p>
    <w:p w14:paraId="68A17BA9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password VARCHAR(255) NOT NULL,</w:t>
      </w:r>
    </w:p>
    <w:p w14:paraId="1611E3BB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email VARCHAR(100) UNIQUE NOT NULL,</w:t>
      </w:r>
    </w:p>
    <w:p w14:paraId="475A2E89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phone VARCHAR(15),</w:t>
      </w:r>
    </w:p>
    <w:p w14:paraId="69B8210C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full_name VARCHAR(100),</w:t>
      </w:r>
    </w:p>
    <w:p w14:paraId="57D8BD0C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date_joined DATE DEFAULT CURRENT_DATE</w:t>
      </w:r>
    </w:p>
    <w:p w14:paraId="30D96095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lastRenderedPageBreak/>
        <w:t>);</w:t>
      </w:r>
    </w:p>
    <w:p w14:paraId="1E5B0B33" w14:textId="77777777" w:rsidR="00752DEF" w:rsidRPr="00752DEF" w:rsidRDefault="00752DEF" w:rsidP="00752DEF">
      <w:pPr>
        <w:rPr>
          <w:lang w:val="vi-VN"/>
        </w:rPr>
      </w:pPr>
    </w:p>
    <w:p w14:paraId="25C9598D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CREATE TABLE Trips (</w:t>
      </w:r>
    </w:p>
    <w:p w14:paraId="387D4EA4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trip_id INT PRIMARY KEY AUTO_INCREMENT,</w:t>
      </w:r>
    </w:p>
    <w:p w14:paraId="3A3EA9F1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trip_name VARCHAR(100) NOT NULL,</w:t>
      </w:r>
    </w:p>
    <w:p w14:paraId="110A5D84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destination VARCHAR(100) NOT NULL,</w:t>
      </w:r>
    </w:p>
    <w:p w14:paraId="55B2580F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start_date DATE,</w:t>
      </w:r>
    </w:p>
    <w:p w14:paraId="35E91FC0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end_date DATE,</w:t>
      </w:r>
    </w:p>
    <w:p w14:paraId="4B73DC98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price DECIMAL(10, 2) NOT NULL</w:t>
      </w:r>
    </w:p>
    <w:p w14:paraId="36E296E0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);</w:t>
      </w:r>
    </w:p>
    <w:p w14:paraId="2DC2D92E" w14:textId="77777777" w:rsidR="00752DEF" w:rsidRPr="00752DEF" w:rsidRDefault="00752DEF" w:rsidP="00752DEF">
      <w:pPr>
        <w:rPr>
          <w:lang w:val="vi-VN"/>
        </w:rPr>
      </w:pPr>
    </w:p>
    <w:p w14:paraId="27129054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CREATE TABLE Bookings (</w:t>
      </w:r>
    </w:p>
    <w:p w14:paraId="0E37BF75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booking_id INT PRIMARY KEY AUTO_INCREMENT,</w:t>
      </w:r>
    </w:p>
    <w:p w14:paraId="0BB8B649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user_id INT,</w:t>
      </w:r>
    </w:p>
    <w:p w14:paraId="4835CCA3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trip_id INT,</w:t>
      </w:r>
    </w:p>
    <w:p w14:paraId="52F852F2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booking_date DATE DEFAULT CURRENT_DATE,</w:t>
      </w:r>
    </w:p>
    <w:p w14:paraId="1B92DD91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status VARCHAR(20) DEFAULT 'pending',</w:t>
      </w:r>
    </w:p>
    <w:p w14:paraId="6C4ABA5F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FOREIGN KEY (user_id) REFERENCES Users(user_id),</w:t>
      </w:r>
    </w:p>
    <w:p w14:paraId="09DCBF48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FOREIGN KEY (trip_id) REFERENCES Trips(trip_id)</w:t>
      </w:r>
    </w:p>
    <w:p w14:paraId="74A2EEDE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);</w:t>
      </w:r>
    </w:p>
    <w:p w14:paraId="29B29FF4" w14:textId="77777777" w:rsidR="00752DEF" w:rsidRPr="00752DEF" w:rsidRDefault="00752DEF" w:rsidP="00752DEF">
      <w:pPr>
        <w:rPr>
          <w:lang w:val="vi-VN"/>
        </w:rPr>
      </w:pPr>
    </w:p>
    <w:p w14:paraId="44AF1D4C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CREATE TABLE Payments (</w:t>
      </w:r>
    </w:p>
    <w:p w14:paraId="0D03B54B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payment_id INT PRIMARY KEY AUTO_INCREMENT,</w:t>
      </w:r>
    </w:p>
    <w:p w14:paraId="624EB910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booking_id INT,</w:t>
      </w:r>
    </w:p>
    <w:p w14:paraId="011E8B36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amount DECIMAL(10, 2) NOT NULL,</w:t>
      </w:r>
    </w:p>
    <w:p w14:paraId="0BCF356B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payment_date DATE DEFAULT CURRENT_DATE,</w:t>
      </w:r>
    </w:p>
    <w:p w14:paraId="2740F016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lastRenderedPageBreak/>
        <w:t xml:space="preserve">    payment_method VARCHAR(50),</w:t>
      </w:r>
    </w:p>
    <w:p w14:paraId="01475366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FOREIGN KEY (booking_id) REFERENCES Bookings(booking_id)</w:t>
      </w:r>
    </w:p>
    <w:p w14:paraId="28573241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);</w:t>
      </w:r>
    </w:p>
    <w:p w14:paraId="342FC0AB" w14:textId="77777777" w:rsidR="00752DEF" w:rsidRPr="00752DEF" w:rsidRDefault="00752DEF" w:rsidP="00752DEF">
      <w:pPr>
        <w:rPr>
          <w:lang w:val="vi-VN"/>
        </w:rPr>
      </w:pPr>
    </w:p>
    <w:p w14:paraId="26FF2DAC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CREATE TABLE Reviews (</w:t>
      </w:r>
    </w:p>
    <w:p w14:paraId="2687F940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review_id INT PRIMARY KEY AUTO_INCREMENT,</w:t>
      </w:r>
    </w:p>
    <w:p w14:paraId="4971D6F4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trip_id INT,</w:t>
      </w:r>
    </w:p>
    <w:p w14:paraId="2F502C27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user_id INT,</w:t>
      </w:r>
    </w:p>
    <w:p w14:paraId="31BAA205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rating INT CHECK (rating BETWEEN 1 AND 5),</w:t>
      </w:r>
    </w:p>
    <w:p w14:paraId="5FE66917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comment TEXT,</w:t>
      </w:r>
    </w:p>
    <w:p w14:paraId="255A77F1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review_date DATE DEFAULT CURRENT_DATE,</w:t>
      </w:r>
    </w:p>
    <w:p w14:paraId="1AB81133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FOREIGN KEY (trip_id) REFERENCES Trips(trip_id),</w:t>
      </w:r>
    </w:p>
    <w:p w14:paraId="2278914B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FOREIGN KEY (user_id) REFERENCES Users(user_id)</w:t>
      </w:r>
    </w:p>
    <w:p w14:paraId="066AB3D4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);</w:t>
      </w:r>
    </w:p>
    <w:p w14:paraId="46818DBA" w14:textId="77777777" w:rsidR="00752DEF" w:rsidRPr="00752DEF" w:rsidRDefault="00752DEF" w:rsidP="00752DEF">
      <w:pPr>
        <w:rPr>
          <w:lang w:val="vi-VN"/>
        </w:rPr>
      </w:pPr>
    </w:p>
    <w:p w14:paraId="7326FDDF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>CREATE TABLE Notifications (</w:t>
      </w:r>
    </w:p>
    <w:p w14:paraId="39E64408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notification_id INT PRIMARY KEY AUTO_INCREMENT,</w:t>
      </w:r>
    </w:p>
    <w:p w14:paraId="51CCAFA9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user_id INT,</w:t>
      </w:r>
    </w:p>
    <w:p w14:paraId="347BCE8C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message TEXT NOT NULL,</w:t>
      </w:r>
    </w:p>
    <w:p w14:paraId="0CAF96C5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created_at TIMESTAMP DEFAULT CURRENT_TIMESTAMP,</w:t>
      </w:r>
    </w:p>
    <w:p w14:paraId="4737C91A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status VARCHAR(20) DEFAULT 'unseen',</w:t>
      </w:r>
    </w:p>
    <w:p w14:paraId="422AB380" w14:textId="77777777" w:rsidR="00752DEF" w:rsidRPr="00752DEF" w:rsidRDefault="00752DEF" w:rsidP="00752DEF">
      <w:pPr>
        <w:rPr>
          <w:lang w:val="vi-VN"/>
        </w:rPr>
      </w:pPr>
      <w:r w:rsidRPr="00752DEF">
        <w:rPr>
          <w:lang w:val="vi-VN"/>
        </w:rPr>
        <w:t xml:space="preserve">    FOREIGN KEY (user_id) REFERENCES Users(user_id)</w:t>
      </w:r>
    </w:p>
    <w:p w14:paraId="49E4853E" w14:textId="7B351328" w:rsidR="00F0087A" w:rsidRPr="00752DEF" w:rsidRDefault="00752DEF" w:rsidP="00752DEF">
      <w:pPr>
        <w:rPr>
          <w:lang w:val="vi-VN"/>
        </w:rPr>
      </w:pPr>
      <w:r w:rsidRPr="00752DEF">
        <w:rPr>
          <w:lang w:val="vi-VN"/>
        </w:rPr>
        <w:t>);</w:t>
      </w:r>
    </w:p>
    <w:sectPr w:rsidR="00F0087A" w:rsidRPr="00752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00950"/>
    <w:multiLevelType w:val="multilevel"/>
    <w:tmpl w:val="09D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326197">
    <w:abstractNumId w:val="8"/>
  </w:num>
  <w:num w:numId="2" w16cid:durableId="96146327">
    <w:abstractNumId w:val="6"/>
  </w:num>
  <w:num w:numId="3" w16cid:durableId="1973249366">
    <w:abstractNumId w:val="5"/>
  </w:num>
  <w:num w:numId="4" w16cid:durableId="1531526342">
    <w:abstractNumId w:val="4"/>
  </w:num>
  <w:num w:numId="5" w16cid:durableId="1649245725">
    <w:abstractNumId w:val="7"/>
  </w:num>
  <w:num w:numId="6" w16cid:durableId="1494297621">
    <w:abstractNumId w:val="3"/>
  </w:num>
  <w:num w:numId="7" w16cid:durableId="488130522">
    <w:abstractNumId w:val="2"/>
  </w:num>
  <w:num w:numId="8" w16cid:durableId="339550502">
    <w:abstractNumId w:val="1"/>
  </w:num>
  <w:num w:numId="9" w16cid:durableId="1949002020">
    <w:abstractNumId w:val="0"/>
  </w:num>
  <w:num w:numId="10" w16cid:durableId="1980989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B4F"/>
    <w:rsid w:val="00326F90"/>
    <w:rsid w:val="00752DEF"/>
    <w:rsid w:val="007C364F"/>
    <w:rsid w:val="00AA1D8D"/>
    <w:rsid w:val="00B47730"/>
    <w:rsid w:val="00B55110"/>
    <w:rsid w:val="00CB0664"/>
    <w:rsid w:val="00D1490D"/>
    <w:rsid w:val="00F008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104A1"/>
  <w14:defaultImageDpi w14:val="300"/>
  <w15:docId w15:val="{EFAF6AFF-4778-472C-BB54-32720946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Nhat Nguyen Duc</cp:lastModifiedBy>
  <cp:revision>4</cp:revision>
  <dcterms:created xsi:type="dcterms:W3CDTF">2013-12-23T23:15:00Z</dcterms:created>
  <dcterms:modified xsi:type="dcterms:W3CDTF">2024-10-23T15:54:00Z</dcterms:modified>
  <cp:category/>
</cp:coreProperties>
</file>